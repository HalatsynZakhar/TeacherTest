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Тест - Варіант 1</w:t>
      </w:r>
    </w:p>
    <w:p>
      <w:pPr>
        <w:jc w:val="left"/>
      </w:pPr>
      <w:r>
        <w:t>Інструкція: Оберіть правильну відповідь для кожного питання.</w:t>
      </w:r>
    </w:p>
    <w:p/>
    <w:p>
      <w:r>
        <w:rPr>
          <w:b/>
        </w:rPr>
        <w:t>1. Вопрос номер 1. Это тестовый вопрос для проверки работы колонок в Word документе.</w:t>
      </w:r>
    </w:p>
    <w:p>
      <w:pPr/>
      <w:r>
        <w:t xml:space="preserve">   1) Вариант ответа A для вопроса 1</w:t>
      </w:r>
    </w:p>
    <w:p>
      <w:pPr/>
      <w:r>
        <w:t xml:space="preserve">   2) Вариант ответа B для вопроса 1</w:t>
      </w:r>
    </w:p>
    <w:p>
      <w:pPr/>
      <w:r>
        <w:t xml:space="preserve">   3) Вариант ответа C для вопроса 1</w:t>
      </w:r>
    </w:p>
    <w:p>
      <w:pPr/>
      <w:r>
        <w:t xml:space="preserve">   4) Вариант ответа D для вопроса 1</w:t>
      </w:r>
    </w:p>
    <w:p/>
    <w:p>
      <w:r>
        <w:rPr>
          <w:b/>
        </w:rPr>
        <w:t>2. Вопрос номер 2. Это тестовый вопрос для проверки работы колонок в Word документе.</w:t>
      </w:r>
    </w:p>
    <w:p>
      <w:pPr/>
      <w:r>
        <w:t xml:space="preserve">   1) Вариант ответа A для вопроса 2</w:t>
      </w:r>
    </w:p>
    <w:p>
      <w:pPr/>
      <w:r>
        <w:t xml:space="preserve">   2) Вариант ответа B для вопроса 2</w:t>
      </w:r>
    </w:p>
    <w:p>
      <w:pPr/>
      <w:r>
        <w:t xml:space="preserve">   3) Вариант ответа C для вопроса 2</w:t>
      </w:r>
    </w:p>
    <w:p>
      <w:pPr/>
      <w:r>
        <w:t xml:space="preserve">   4) Вариант ответа D для вопроса 2</w:t>
      </w:r>
    </w:p>
    <w:p/>
    <w:p>
      <w:r>
        <w:rPr>
          <w:b/>
        </w:rPr>
        <w:t>3. Вопрос номер 3. Это тестовый вопрос для проверки работы колонок в Word документе.</w:t>
      </w:r>
    </w:p>
    <w:p>
      <w:pPr/>
      <w:r>
        <w:t xml:space="preserve">   1) Вариант ответа A для вопроса 3</w:t>
      </w:r>
    </w:p>
    <w:p>
      <w:pPr/>
      <w:r>
        <w:t xml:space="preserve">   2) Вариант ответа B для вопроса 3</w:t>
      </w:r>
    </w:p>
    <w:p>
      <w:pPr/>
      <w:r>
        <w:t xml:space="preserve">   3) Вариант ответа C для вопроса 3</w:t>
      </w:r>
    </w:p>
    <w:p>
      <w:pPr/>
      <w:r>
        <w:t xml:space="preserve">   4) Вариант ответа D для вопроса 3</w:t>
      </w:r>
    </w:p>
    <w:p/>
    <w:p>
      <w:r>
        <w:rPr>
          <w:b/>
        </w:rPr>
        <w:t>4. Вопрос номер 4. Это тестовый вопрос для проверки работы колонок в Word документе.</w:t>
      </w:r>
    </w:p>
    <w:p>
      <w:pPr/>
      <w:r>
        <w:t xml:space="preserve">   1) Вариант ответа A для вопроса 4</w:t>
      </w:r>
    </w:p>
    <w:p>
      <w:pPr/>
      <w:r>
        <w:t xml:space="preserve">   2) Вариант ответа B для вопроса 4</w:t>
      </w:r>
    </w:p>
    <w:p>
      <w:pPr/>
      <w:r>
        <w:t xml:space="preserve">   3) Вариант ответа C для вопроса 4</w:t>
      </w:r>
    </w:p>
    <w:p>
      <w:pPr/>
      <w:r>
        <w:t xml:space="preserve">   4) Вариант ответа D для вопроса 4</w:t>
      </w:r>
    </w:p>
    <w:p/>
    <w:p>
      <w:r>
        <w:rPr>
          <w:b/>
        </w:rPr>
        <w:t>5. Вопрос номер 5. Это тестовый вопрос для проверки работы колонок в Word документе.</w:t>
      </w:r>
    </w:p>
    <w:p>
      <w:pPr/>
      <w:r>
        <w:t xml:space="preserve">   1) Вариант ответа A для вопроса 5</w:t>
      </w:r>
    </w:p>
    <w:p>
      <w:pPr/>
      <w:r>
        <w:t xml:space="preserve">   2) Вариант ответа B для вопроса 5</w:t>
      </w:r>
    </w:p>
    <w:p>
      <w:pPr/>
      <w:r>
        <w:t xml:space="preserve">   3) Вариант ответа C для вопроса 5</w:t>
      </w:r>
    </w:p>
    <w:p>
      <w:pPr/>
      <w:r>
        <w:t xml:space="preserve">   4) Вариант ответа D для вопроса 5</w:t>
      </w:r>
    </w:p>
    <w:p/>
    <w:p>
      <w:r>
        <w:rPr>
          <w:b/>
        </w:rPr>
        <w:t>6. Вопрос номер 6. Это тестовый вопрос для проверки работы колонок в Word документе.</w:t>
      </w:r>
    </w:p>
    <w:p>
      <w:pPr/>
      <w:r>
        <w:t xml:space="preserve">   1) Вариант ответа A для вопроса 6</w:t>
      </w:r>
    </w:p>
    <w:p>
      <w:pPr/>
      <w:r>
        <w:t xml:space="preserve">   2) Вариант ответа B для вопроса 6</w:t>
      </w:r>
    </w:p>
    <w:p>
      <w:pPr/>
      <w:r>
        <w:t xml:space="preserve">   3) Вариант ответа C для вопроса 6</w:t>
      </w:r>
    </w:p>
    <w:p>
      <w:pPr/>
      <w:r>
        <w:t xml:space="preserve">   4) Вариант ответа D для вопроса 6</w:t>
      </w:r>
    </w:p>
    <w:p/>
    <w:p>
      <w:r>
        <w:rPr>
          <w:b/>
        </w:rPr>
        <w:t>7. Вопрос номер 7. Это тестовый вопрос для проверки работы колонок в Word документе.</w:t>
      </w:r>
    </w:p>
    <w:p>
      <w:pPr/>
      <w:r>
        <w:t xml:space="preserve">   1) Вариант ответа A для вопроса 7</w:t>
      </w:r>
    </w:p>
    <w:p>
      <w:pPr/>
      <w:r>
        <w:t xml:space="preserve">   2) Вариант ответа B для вопроса 7</w:t>
      </w:r>
    </w:p>
    <w:p>
      <w:pPr/>
      <w:r>
        <w:t xml:space="preserve">   3) Вариант ответа C для вопроса 7</w:t>
      </w:r>
    </w:p>
    <w:p>
      <w:pPr/>
      <w:r>
        <w:t xml:space="preserve">   4) Вариант ответа D для вопроса 7</w:t>
      </w:r>
    </w:p>
    <w:p/>
    <w:p>
      <w:r>
        <w:rPr>
          <w:b/>
        </w:rPr>
        <w:t>8. Вопрос номер 8. Это тестовый вопрос для проверки работы колонок в Word документе.</w:t>
      </w:r>
    </w:p>
    <w:p>
      <w:pPr/>
      <w:r>
        <w:t xml:space="preserve">   1) Вариант ответа A для вопроса 8</w:t>
      </w:r>
    </w:p>
    <w:p>
      <w:pPr/>
      <w:r>
        <w:t xml:space="preserve">   2) Вариант ответа B для вопроса 8</w:t>
      </w:r>
    </w:p>
    <w:p>
      <w:pPr/>
      <w:r>
        <w:t xml:space="preserve">   3) Вариант ответа C для вопроса 8</w:t>
      </w:r>
    </w:p>
    <w:p>
      <w:pPr/>
      <w:r>
        <w:t xml:space="preserve">   4) Вариант ответа D для вопроса 8</w:t>
      </w:r>
    </w:p>
    <w:p>
      <w:r>
        <w:t>Таблиця відповідей: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c>
          <w:tcPr>
            <w:tcW w:type="dxa" w:w="5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576"/>
          </w:tcPr>
          <w:p>
            <w:pPr>
              <w:jc w:val="center"/>
            </w:pPr>
            <w:r/>
          </w:p>
        </w:tc>
        <w:tc>
          <w:tcPr>
            <w:tcW w:type="dxa" w:w="576"/>
          </w:tcPr>
          <w:p>
            <w:pPr>
              <w:jc w:val="center"/>
            </w:pPr>
            <w:r/>
          </w:p>
        </w:tc>
        <w:tc>
          <w:tcPr>
            <w:tcW w:type="dxa" w:w="576"/>
          </w:tcPr>
          <w:p>
            <w:pPr>
              <w:jc w:val="center"/>
            </w:pPr>
            <w:r/>
          </w:p>
        </w:tc>
        <w:tc>
          <w:tcPr>
            <w:tcW w:type="dxa" w:w="576"/>
          </w:tcPr>
          <w:p>
            <w:pPr>
              <w:jc w:val="center"/>
            </w:pPr>
            <w:r/>
          </w:p>
        </w:tc>
        <w:tc>
          <w:tcPr>
            <w:tcW w:type="dxa" w:w="576"/>
          </w:tcPr>
          <w:p>
            <w:pPr>
              <w:jc w:val="center"/>
            </w:pPr>
            <w:r/>
          </w:p>
        </w:tc>
        <w:tc>
          <w:tcPr>
            <w:tcW w:type="dxa" w:w="576"/>
          </w:tcPr>
          <w:p>
            <w:pPr>
              <w:jc w:val="center"/>
            </w:pPr>
            <w:r/>
          </w:p>
        </w:tc>
        <w:tc>
          <w:tcPr>
            <w:tcW w:type="dxa" w:w="576"/>
          </w:tcPr>
          <w:p>
            <w:pPr>
              <w:jc w:val="center"/>
            </w:pPr>
            <w:r/>
          </w:p>
        </w:tc>
      </w:tr>
      <w:tr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</w:tr>
    </w:tbl>
    <w:p>
      <w:r>
        <w:br w:type="page"/>
      </w:r>
    </w:p>
    <w:p>
      <w:pPr>
        <w:pStyle w:val="Heading1"/>
        <w:jc w:val="center"/>
      </w:pPr>
      <w:r>
        <w:t>Тест - Варіант 2</w:t>
      </w:r>
    </w:p>
    <w:p>
      <w:pPr>
        <w:jc w:val="left"/>
      </w:pPr>
      <w:r>
        <w:t>Інструкція: Оберіть правильну відповідь для кожного питання.</w:t>
      </w:r>
    </w:p>
    <w:p/>
    <w:p>
      <w:r>
        <w:rPr>
          <w:b/>
        </w:rPr>
        <w:t>1. Вопрос номер 1. Это тестовый вопрос для проверки работы колонок в Word документе.</w:t>
      </w:r>
    </w:p>
    <w:p>
      <w:pPr/>
      <w:r>
        <w:t xml:space="preserve">   1) Вариант ответа A для вопроса 1</w:t>
      </w:r>
    </w:p>
    <w:p>
      <w:pPr/>
      <w:r>
        <w:t xml:space="preserve">   2) Вариант ответа B для вопроса 1</w:t>
      </w:r>
    </w:p>
    <w:p>
      <w:pPr/>
      <w:r>
        <w:t xml:space="preserve">   3) Вариант ответа C для вопроса 1</w:t>
      </w:r>
    </w:p>
    <w:p>
      <w:pPr/>
      <w:r>
        <w:t xml:space="preserve">   4) Вариант ответа D для вопроса 1</w:t>
      </w:r>
    </w:p>
    <w:p/>
    <w:p>
      <w:r>
        <w:rPr>
          <w:b/>
        </w:rPr>
        <w:t>2. Вопрос номер 2. Это тестовый вопрос для проверки работы колонок в Word документе.</w:t>
      </w:r>
    </w:p>
    <w:p>
      <w:pPr/>
      <w:r>
        <w:t xml:space="preserve">   1) Вариант ответа A для вопроса 2</w:t>
      </w:r>
    </w:p>
    <w:p>
      <w:pPr/>
      <w:r>
        <w:t xml:space="preserve">   2) Вариант ответа B для вопроса 2</w:t>
      </w:r>
    </w:p>
    <w:p>
      <w:pPr/>
      <w:r>
        <w:t xml:space="preserve">   3) Вариант ответа C для вопроса 2</w:t>
      </w:r>
    </w:p>
    <w:p>
      <w:pPr/>
      <w:r>
        <w:t xml:space="preserve">   4) Вариант ответа D для вопроса 2</w:t>
      </w:r>
    </w:p>
    <w:p/>
    <w:p>
      <w:r>
        <w:rPr>
          <w:b/>
        </w:rPr>
        <w:t>3. Вопрос номер 3. Это тестовый вопрос для проверки работы колонок в Word документе.</w:t>
      </w:r>
    </w:p>
    <w:p>
      <w:pPr/>
      <w:r>
        <w:t xml:space="preserve">   1) Вариант ответа A для вопроса 3</w:t>
      </w:r>
    </w:p>
    <w:p>
      <w:pPr/>
      <w:r>
        <w:t xml:space="preserve">   2) Вариант ответа B для вопроса 3</w:t>
      </w:r>
    </w:p>
    <w:p>
      <w:pPr/>
      <w:r>
        <w:t xml:space="preserve">   3) Вариант ответа C для вопроса 3</w:t>
      </w:r>
    </w:p>
    <w:p>
      <w:pPr/>
      <w:r>
        <w:t xml:space="preserve">   4) Вариант ответа D для вопроса 3</w:t>
      </w:r>
    </w:p>
    <w:p/>
    <w:p>
      <w:r>
        <w:rPr>
          <w:b/>
        </w:rPr>
        <w:t>4. Вопрос номер 4. Это тестовый вопрос для проверки работы колонок в Word документе.</w:t>
      </w:r>
    </w:p>
    <w:p>
      <w:pPr/>
      <w:r>
        <w:t xml:space="preserve">   1) Вариант ответа A для вопроса 4</w:t>
      </w:r>
    </w:p>
    <w:p>
      <w:pPr/>
      <w:r>
        <w:t xml:space="preserve">   2) Вариант ответа B для вопроса 4</w:t>
      </w:r>
    </w:p>
    <w:p>
      <w:pPr/>
      <w:r>
        <w:t xml:space="preserve">   3) Вариант ответа C для вопроса 4</w:t>
      </w:r>
    </w:p>
    <w:p>
      <w:pPr/>
      <w:r>
        <w:t xml:space="preserve">   4) Вариант ответа D для вопроса 4</w:t>
      </w:r>
    </w:p>
    <w:p/>
    <w:p>
      <w:r>
        <w:rPr>
          <w:b/>
        </w:rPr>
        <w:t>5. Вопрос номер 5. Это тестовый вопрос для проверки работы колонок в Word документе.</w:t>
      </w:r>
    </w:p>
    <w:p>
      <w:pPr/>
      <w:r>
        <w:t xml:space="preserve">   1) Вариант ответа A для вопроса 5</w:t>
      </w:r>
    </w:p>
    <w:p>
      <w:pPr/>
      <w:r>
        <w:t xml:space="preserve">   2) Вариант ответа B для вопроса 5</w:t>
      </w:r>
    </w:p>
    <w:p>
      <w:pPr/>
      <w:r>
        <w:t xml:space="preserve">   3) Вариант ответа C для вопроса 5</w:t>
      </w:r>
    </w:p>
    <w:p>
      <w:pPr/>
      <w:r>
        <w:t xml:space="preserve">   4) Вариант ответа D для вопроса 5</w:t>
      </w:r>
    </w:p>
    <w:p/>
    <w:p>
      <w:r>
        <w:rPr>
          <w:b/>
        </w:rPr>
        <w:t>6. Вопрос номер 6. Это тестовый вопрос для проверки работы колонок в Word документе.</w:t>
      </w:r>
    </w:p>
    <w:p>
      <w:pPr/>
      <w:r>
        <w:t xml:space="preserve">   1) Вариант ответа A для вопроса 6</w:t>
      </w:r>
    </w:p>
    <w:p>
      <w:pPr/>
      <w:r>
        <w:t xml:space="preserve">   2) Вариант ответа B для вопроса 6</w:t>
      </w:r>
    </w:p>
    <w:p>
      <w:pPr/>
      <w:r>
        <w:t xml:space="preserve">   3) Вариант ответа C для вопроса 6</w:t>
      </w:r>
    </w:p>
    <w:p>
      <w:pPr/>
      <w:r>
        <w:t xml:space="preserve">   4) Вариант ответа D для вопроса 6</w:t>
      </w:r>
    </w:p>
    <w:p/>
    <w:p>
      <w:r>
        <w:rPr>
          <w:b/>
        </w:rPr>
        <w:t>7. Вопрос номер 7. Это тестовый вопрос для проверки работы колонок в Word документе.</w:t>
      </w:r>
    </w:p>
    <w:p>
      <w:pPr/>
      <w:r>
        <w:t xml:space="preserve">   1) Вариант ответа A для вопроса 7</w:t>
      </w:r>
    </w:p>
    <w:p>
      <w:pPr/>
      <w:r>
        <w:t xml:space="preserve">   2) Вариант ответа B для вопроса 7</w:t>
      </w:r>
    </w:p>
    <w:p>
      <w:pPr/>
      <w:r>
        <w:t xml:space="preserve">   3) Вариант ответа C для вопроса 7</w:t>
      </w:r>
    </w:p>
    <w:p>
      <w:pPr/>
      <w:r>
        <w:t xml:space="preserve">   4) Вариант ответа D для вопроса 7</w:t>
      </w:r>
    </w:p>
    <w:p/>
    <w:p>
      <w:r>
        <w:rPr>
          <w:b/>
        </w:rPr>
        <w:t>8. Вопрос номер 8. Это тестовый вопрос для проверки работы колонок в Word документе.</w:t>
      </w:r>
    </w:p>
    <w:p>
      <w:pPr/>
      <w:r>
        <w:t xml:space="preserve">   1) Вариант ответа A для вопроса 8</w:t>
      </w:r>
    </w:p>
    <w:p>
      <w:pPr/>
      <w:r>
        <w:t xml:space="preserve">   2) Вариант ответа B для вопроса 8</w:t>
      </w:r>
    </w:p>
    <w:p>
      <w:pPr/>
      <w:r>
        <w:t xml:space="preserve">   3) Вариант ответа C для вопроса 8</w:t>
      </w:r>
    </w:p>
    <w:p>
      <w:pPr/>
      <w:r>
        <w:t xml:space="preserve">   4) Вариант ответа D для вопроса 8</w:t>
      </w:r>
    </w:p>
    <w:p/>
    <w:p>
      <w:r>
        <w:rPr>
          <w:b/>
        </w:rPr>
        <w:t>9. Вопрос номер 9. Это тестовый вопрос для проверки работы колонок в Word документе.</w:t>
      </w:r>
    </w:p>
    <w:p>
      <w:pPr/>
      <w:r>
        <w:t xml:space="preserve">   1) Вариант ответа A для вопроса 9</w:t>
      </w:r>
    </w:p>
    <w:p>
      <w:pPr/>
      <w:r>
        <w:t xml:space="preserve">   2) Вариант ответа B для вопроса 9</w:t>
      </w:r>
    </w:p>
    <w:p>
      <w:pPr/>
      <w:r>
        <w:t xml:space="preserve">   3) Вариант ответа C для вопроса 9</w:t>
      </w:r>
    </w:p>
    <w:p>
      <w:pPr/>
      <w:r>
        <w:t xml:space="preserve">   4) Вариант ответа D для вопроса 9</w:t>
      </w:r>
    </w:p>
    <w:p/>
    <w:p>
      <w:r>
        <w:rPr>
          <w:b/>
        </w:rPr>
        <w:t>10. Вопрос номер 10. Это тестовый вопрос для проверки работы колонок в Word документе.</w:t>
      </w:r>
    </w:p>
    <w:p>
      <w:pPr/>
      <w:r>
        <w:t xml:space="preserve">   1) Вариант ответа A для вопроса 10</w:t>
      </w:r>
    </w:p>
    <w:p>
      <w:pPr/>
      <w:r>
        <w:t xml:space="preserve">   2) Вариант ответа B для вопроса 10</w:t>
      </w:r>
    </w:p>
    <w:p>
      <w:pPr/>
      <w:r>
        <w:t xml:space="preserve">   3) Вариант ответа C для вопроса 10</w:t>
      </w:r>
    </w:p>
    <w:p>
      <w:pPr/>
      <w:r>
        <w:t xml:space="preserve">   4) Вариант ответа D для вопроса 10</w:t>
      </w:r>
    </w:p>
    <w:p/>
    <w:p>
      <w:r>
        <w:rPr>
          <w:b/>
        </w:rPr>
        <w:t>11. Вопрос номер 11. Это тестовый вопрос для проверки работы колонок в Word документе.</w:t>
      </w:r>
    </w:p>
    <w:p>
      <w:pPr/>
      <w:r>
        <w:t xml:space="preserve">   1) Вариант ответа A для вопроса 11</w:t>
      </w:r>
    </w:p>
    <w:p>
      <w:pPr/>
      <w:r>
        <w:t xml:space="preserve">   2) Вариант ответа B для вопроса 11</w:t>
      </w:r>
    </w:p>
    <w:p>
      <w:pPr/>
      <w:r>
        <w:t xml:space="preserve">   3) Вариант ответа C для вопроса 11</w:t>
      </w:r>
    </w:p>
    <w:p>
      <w:pPr/>
      <w:r>
        <w:t xml:space="preserve">   4) Вариант ответа D для вопроса 11</w:t>
      </w:r>
    </w:p>
    <w:p/>
    <w:p>
      <w:r>
        <w:rPr>
          <w:b/>
        </w:rPr>
        <w:t>12. Вопрос номер 12. Это тестовый вопрос для проверки работы колонок в Word документе.</w:t>
      </w:r>
    </w:p>
    <w:p>
      <w:pPr/>
      <w:r>
        <w:t xml:space="preserve">   1) Вариант ответа A для вопроса 12</w:t>
      </w:r>
    </w:p>
    <w:p>
      <w:pPr/>
      <w:r>
        <w:t xml:space="preserve">   2) Вариант ответа B для вопроса 12</w:t>
      </w:r>
    </w:p>
    <w:p>
      <w:pPr/>
      <w:r>
        <w:t xml:space="preserve">   3) Вариант ответа C для вопроса 12</w:t>
      </w:r>
    </w:p>
    <w:p>
      <w:pPr/>
      <w:r>
        <w:t xml:space="preserve">   4) Вариант ответа D для вопроса 12</w:t>
      </w:r>
    </w:p>
    <w:p>
      <w:r>
        <w:t>Таблиця відповідей: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c>
          <w:tcPr>
            <w:tcW w:type="dxa" w:w="5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576"/>
          </w:tcPr>
          <w:p>
            <w:pPr>
              <w:jc w:val="center"/>
            </w:pPr>
            <w:r/>
          </w:p>
        </w:tc>
        <w:tc>
          <w:tcPr>
            <w:tcW w:type="dxa" w:w="576"/>
          </w:tcPr>
          <w:p>
            <w:pPr>
              <w:jc w:val="center"/>
            </w:pPr>
            <w:r/>
          </w:p>
        </w:tc>
        <w:tc>
          <w:tcPr>
            <w:tcW w:type="dxa" w:w="576"/>
          </w:tcPr>
          <w:p>
            <w:pPr>
              <w:jc w:val="center"/>
            </w:pPr>
            <w:r/>
          </w:p>
        </w:tc>
      </w:tr>
      <w:tr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docGrid w:linePitch="360"/>
      <w:cols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