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Дані учня / учениці:</w:t>
      </w:r>
    </w:p>
    <w:p>
      <w:pPr>
        <w:pStyle w:val="ListBullet"/>
      </w:pPr>
      <w:r>
        <w:t>Клас: 5-А</w:t>
      </w:r>
    </w:p>
    <w:p>
      <w:pPr>
        <w:pStyle w:val="ListBullet"/>
      </w:pPr>
      <w:r>
        <w:t>ПІБ: Тест_Повністю_порожні_відповіді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3</w:t>
      </w:r>
    </w:p>
    <w:p>
      <w:pPr>
        <w:pStyle w:val="ListBullet"/>
      </w:pPr>
      <w:r>
        <w:t>Правильних відповідей: 0</w:t>
      </w:r>
    </w:p>
    <w:p>
      <w:pPr>
        <w:pStyle w:val="ListBullet"/>
      </w:pPr>
      <w:r>
        <w:t>Відсоток: 0,0%</w:t>
      </w:r>
    </w:p>
    <w:p>
      <w:pPr>
        <w:pStyle w:val="ListBullet"/>
      </w:pPr>
      <w:r>
        <w:t>Бали: 0,00 з 12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(не заповнено)</w:t>
            </w:r>
          </w:p>
        </w:tc>
        <w:tc>
          <w:tcPr>
            <w:tcW w:type="dxa" w:w="2160"/>
          </w:tcPr>
          <w:p>
            <w:r>
              <w:t>А</w:t>
            </w:r>
          </w:p>
        </w:tc>
        <w:tc>
          <w:tcPr>
            <w:tcW w:type="dxa" w:w="1152"/>
          </w:tcPr>
          <w:p>
            <w:r>
              <w:t>0,00 / 3,43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(не заповнено)</w:t>
            </w:r>
          </w:p>
        </w:tc>
        <w:tc>
          <w:tcPr>
            <w:tcW w:type="dxa" w:w="2160"/>
          </w:tcPr>
          <w:p>
            <w:r>
              <w:t>БВ</w:t>
            </w:r>
          </w:p>
        </w:tc>
        <w:tc>
          <w:tcPr>
            <w:tcW w:type="dxa" w:w="1152"/>
          </w:tcPr>
          <w:p>
            <w:r>
              <w:t>0,00 / 5,14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(не заповнено)</w:t>
            </w:r>
          </w:p>
        </w:tc>
        <w:tc>
          <w:tcPr>
            <w:tcW w:type="dxa" w:w="2160"/>
          </w:tcPr>
          <w:p>
            <w:r>
              <w:t>Київ</w:t>
            </w:r>
          </w:p>
        </w:tc>
        <w:tc>
          <w:tcPr>
            <w:tcW w:type="dxa" w:w="1152"/>
          </w:tcPr>
          <w:p>
            <w:r>
              <w:t>0,00 / 3,43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FF0000"/>
        </w:rPr>
        <w:t>((не заповнено))</w:t>
      </w:r>
      <w:r>
        <w:t xml:space="preserve">, правильна відповідь: </w:t>
      </w:r>
      <w:r>
        <w:rPr>
          <w:b/>
          <w:color w:val="008000"/>
        </w:rPr>
        <w:t>(А)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3,43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2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FF0000"/>
        </w:rPr>
        <w:t>((не заповнено))</w:t>
      </w:r>
      <w:r>
        <w:t xml:space="preserve">, правильна відповідь: </w:t>
      </w:r>
      <w:r>
        <w:rPr>
          <w:b/>
          <w:color w:val="008000"/>
        </w:rPr>
        <w:t>(БВ)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5,14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3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FF0000"/>
        </w:rPr>
        <w:t>((не заповнено))</w:t>
      </w:r>
      <w:r>
        <w:t xml:space="preserve">, правильна відповідь: </w:t>
      </w:r>
      <w:r>
        <w:rPr>
          <w:b/>
          <w:color w:val="008000"/>
        </w:rPr>
        <w:t>(Київ)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3,43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