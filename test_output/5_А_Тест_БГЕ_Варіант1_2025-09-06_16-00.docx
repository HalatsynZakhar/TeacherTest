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Тест_БГЕ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4.0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БГЕ</w:t>
            </w:r>
          </w:p>
        </w:tc>
        <w:tc>
          <w:tcPr>
            <w:tcW w:type="dxa" w:w="2160"/>
          </w:tcPr>
          <w:p>
            <w:r>
              <w:t>АБГДЗ</w:t>
            </w:r>
          </w:p>
        </w:tc>
        <w:tc>
          <w:tcPr>
            <w:tcW w:type="dxa" w:w="1152"/>
          </w:tcPr>
          <w:p>
            <w:r>
              <w:t>0,00 / 4,00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Оберіть усі парні числа.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1. 106</w:t>
      </w:r>
      <w:r>
        <w:rPr>
          <w:b/>
          <w:color w:val="008000"/>
        </w:rPr>
        <w:t xml:space="preserve"> ✓ (Правильна відповідь)</w:t>
      </w:r>
    </w:p>
    <w:p>
      <w:r>
        <w:t>2. 28</w:t>
      </w:r>
      <w:r>
        <w:rPr>
          <w:b/>
          <w:color w:val="008000"/>
        </w:rPr>
        <w:t xml:space="preserve"> ✓ (Учень відповів - ПРАВИЛЬНО)</w:t>
      </w:r>
    </w:p>
    <w:p>
      <w:r>
        <w:t>3. 12</w:t>
      </w:r>
    </w:p>
    <w:p>
      <w:r>
        <w:t>4. 57</w:t>
      </w:r>
      <w:r>
        <w:rPr>
          <w:b/>
          <w:color w:val="008000"/>
        </w:rPr>
        <w:t xml:space="preserve"> ✓ (Учень відповів - ПРАВИЛЬНО)</w:t>
      </w:r>
    </w:p>
    <w:p>
      <w:r>
        <w:t>5. 80</w:t>
      </w:r>
      <w:r>
        <w:rPr>
          <w:b/>
          <w:color w:val="008000"/>
        </w:rPr>
        <w:t xml:space="preserve"> ✓ (Правильна відповідь)</w:t>
      </w:r>
    </w:p>
    <w:p>
      <w:r>
        <w:t>6. 99</w:t>
      </w:r>
      <w:r>
        <w:rPr>
          <w:b/>
          <w:color w:val="FF0000"/>
        </w:rPr>
        <w:t xml:space="preserve"> ✗ (Учень відповів - НЕПРАВИЛЬНО)</w:t>
      </w:r>
    </w:p>
    <w:p>
      <w:r>
        <w:t>7. 15</w:t>
      </w:r>
    </w:p>
    <w:p>
      <w:r>
        <w:t>8. 44</w:t>
      </w:r>
      <w:r>
        <w:rPr>
          <w:b/>
          <w:color w:val="008000"/>
        </w:rPr>
        <w:t xml:space="preserve"> ✓ (Правильна відповідь)</w:t>
      </w:r>
    </w:p>
    <w:p>
      <w:r>
        <w:t>9. 31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4,00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