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Іван Петренко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5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10.0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Частково правильно</w:t>
            </w:r>
          </w:p>
        </w:tc>
        <w:tc>
          <w:tcPr>
            <w:tcW w:type="dxa" w:w="2160"/>
          </w:tcPr>
          <w:p>
            <w:r>
              <w:t>Правильна відповідь</w:t>
            </w:r>
          </w:p>
        </w:tc>
        <w:tc>
          <w:tcPr>
            <w:tcW w:type="dxa" w:w="1152"/>
          </w:tcPr>
          <w:p>
            <w:r>
              <w:t>0,00 / 1,00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Д</w:t>
            </w:r>
          </w:p>
        </w:tc>
        <w:tc>
          <w:tcPr>
            <w:tcW w:type="dxa" w:w="1152"/>
          </w:tcPr>
          <w:p>
            <w:r>
              <w:t>0,00 / 2,00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АБ</w:t>
            </w:r>
          </w:p>
        </w:tc>
        <w:tc>
          <w:tcPr>
            <w:tcW w:type="dxa" w:w="1152"/>
          </w:tcPr>
          <w:p>
            <w:r>
              <w:t>0,00 / 2,00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2160"/>
          </w:tcPr>
          <w:p>
            <w:r>
              <w:t>БВДЖИ</w:t>
            </w:r>
          </w:p>
        </w:tc>
        <w:tc>
          <w:tcPr>
            <w:tcW w:type="dxa" w:w="1152"/>
          </w:tcPr>
          <w:p>
            <w:r>
              <w:t>0,00 / 4,00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А</w:t>
            </w:r>
          </w:p>
        </w:tc>
        <w:tc>
          <w:tcPr>
            <w:tcW w:type="dxa" w:w="1152"/>
          </w:tcPr>
          <w:p>
            <w:r>
              <w:t>0,00 / 1,00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Напиши відповідь на питання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(Частково правильно)</w:t>
      </w:r>
      <w:r>
        <w:t xml:space="preserve">, правильна відповідь: </w:t>
      </w:r>
      <w:r>
        <w:rPr>
          <w:b/>
          <w:color w:val="008000"/>
        </w:rPr>
        <w:t>(Правильна відповідь)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1,00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2</w:t>
      </w:r>
    </w:p>
    <w:p>
      <w:r>
        <w:rPr>
          <w:b/>
        </w:rPr>
        <w:t xml:space="preserve">Текст питання: </w:t>
      </w:r>
      <w:r>
        <w:t>Обчисліть: 100 - 5 * 10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1. 15</w:t>
      </w:r>
    </w:p>
    <w:p>
      <w:r>
        <w:t>2. 950</w:t>
      </w:r>
      <w:r>
        <w:rPr>
          <w:b/>
          <w:color w:val="FF0000"/>
        </w:rPr>
        <w:t xml:space="preserve"> ✗ (Учень відповів - НЕПРАВИЛЬНО)</w:t>
      </w:r>
    </w:p>
    <w:p>
      <w:r>
        <w:t>3. 105</w:t>
      </w:r>
    </w:p>
    <w:p>
      <w:r>
        <w:t>4. 500</w:t>
      </w:r>
    </w:p>
    <w:p>
      <w:r>
        <w:t>5. 50</w:t>
      </w:r>
      <w:r>
        <w:rPr>
          <w:b/>
          <w:color w:val="008000"/>
        </w:rPr>
        <w:t xml:space="preserve"> ✓ (Правильна відповідь)</w:t>
      </w:r>
    </w:p>
    <w:p>
      <w:r>
        <w:t>6. 90</w:t>
      </w:r>
    </w:p>
    <w:p>
      <w:r>
        <w:t>7. 95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2,00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3</w:t>
      </w:r>
    </w:p>
    <w:p>
      <w:r>
        <w:rPr>
          <w:b/>
        </w:rPr>
        <w:t xml:space="preserve">Текст питання: </w:t>
      </w:r>
      <w:r>
        <w:t>Оберіть числа, які діляться на 3 без залишку.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1. 81</w:t>
      </w:r>
      <w:r>
        <w:rPr>
          <w:b/>
          <w:color w:val="008000"/>
        </w:rPr>
        <w:t xml:space="preserve"> ✓ (Правильна відповідь)</w:t>
      </w:r>
    </w:p>
    <w:p>
      <w:r>
        <w:t>2. 27</w:t>
      </w:r>
      <w:r>
        <w:rPr>
          <w:b/>
          <w:color w:val="008000"/>
        </w:rPr>
        <w:t xml:space="preserve"> ✓ (Учень відповів - ПРАВИЛЬНО)</w:t>
      </w:r>
    </w:p>
    <w:p>
      <w:r>
        <w:t>3. 13</w:t>
      </w:r>
    </w:p>
    <w:p>
      <w:r>
        <w:t>4. 44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2,00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4</w:t>
      </w:r>
    </w:p>
    <w:p>
      <w:r>
        <w:rPr>
          <w:b/>
        </w:rPr>
        <w:t xml:space="preserve">Текст питання: </w:t>
      </w:r>
      <w:r>
        <w:t>Оберіть усі парні числа.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1. 12</w:t>
      </w:r>
    </w:p>
    <w:p>
      <w:r>
        <w:t>2. 28</w:t>
      </w:r>
      <w:r>
        <w:rPr>
          <w:b/>
          <w:color w:val="008000"/>
        </w:rPr>
        <w:t xml:space="preserve"> ✓ (Учень відповів - ПРАВИЛЬНО)</w:t>
      </w:r>
    </w:p>
    <w:p>
      <w:r>
        <w:t>3. 57</w:t>
      </w:r>
      <w:r>
        <w:rPr>
          <w:b/>
          <w:color w:val="008000"/>
        </w:rPr>
        <w:t xml:space="preserve"> ✓ (Учень відповів - ПРАВИЛЬНО)</w:t>
      </w:r>
    </w:p>
    <w:p>
      <w:r>
        <w:t>4. 15</w:t>
      </w:r>
    </w:p>
    <w:p>
      <w:r>
        <w:t>5. 44</w:t>
      </w:r>
      <w:r>
        <w:rPr>
          <w:b/>
          <w:color w:val="008000"/>
        </w:rPr>
        <w:t xml:space="preserve"> ✓ (Правильна відповідь)</w:t>
      </w:r>
    </w:p>
    <w:p>
      <w:r>
        <w:t>6. 99</w:t>
      </w:r>
    </w:p>
    <w:p>
      <w:r>
        <w:t>7. 106</w:t>
      </w:r>
      <w:r>
        <w:rPr>
          <w:b/>
          <w:color w:val="008000"/>
        </w:rPr>
        <w:t xml:space="preserve"> ✓ (Правильна відповідь)</w:t>
      </w:r>
    </w:p>
    <w:p>
      <w:r>
        <w:t>8. 31</w:t>
      </w:r>
    </w:p>
    <w:p>
      <w:r>
        <w:t>9. 80</w:t>
      </w:r>
      <w:r>
        <w:rPr>
          <w:b/>
          <w:color w:val="008000"/>
        </w:rPr>
        <w:t xml:space="preserve"> ✓ (Правильна відповідь)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4,00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5</w:t>
      </w:r>
    </w:p>
    <w:p>
      <w:r>
        <w:rPr>
          <w:b/>
        </w:rPr>
        <w:t xml:space="preserve">Текст питання: </w:t>
      </w:r>
      <w:r>
        <w:t>Яке з чисел є натуральним?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1. 12</w:t>
      </w:r>
      <w:r>
        <w:rPr>
          <w:b/>
          <w:color w:val="008000"/>
        </w:rPr>
        <w:t xml:space="preserve"> ✓ (Правильна відповідь)</w:t>
      </w:r>
    </w:p>
    <w:p>
      <w:r>
        <w:t>2. 0</w:t>
      </w:r>
      <w:r>
        <w:rPr>
          <w:b/>
          <w:color w:val="FF0000"/>
        </w:rPr>
        <w:t xml:space="preserve"> ✗ (Учень відповів - НЕПРАВИЛЬНО)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1,00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