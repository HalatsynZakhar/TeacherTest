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Клас: 5-А - Дата: 2024-01-15 -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>
      <w:pPr/>
      <w:r>
        <w:rPr>
          <w:b/>
        </w:rPr>
        <w:t xml:space="preserve">1. (1,3 балів) (Виберіть одну правильну відповідь) </w:t>
      </w:r>
      <w:r>
        <w:t>Яке з чисел є натуральним?</w:t>
      </w:r>
    </w:p>
    <w:p>
      <w:pPr/>
      <w:r>
        <w:t xml:space="preserve">   А) 0</w:t>
      </w:r>
    </w:p>
    <w:p>
      <w:pPr/>
      <w:r>
        <w:t xml:space="preserve">   Б) 12</w:t>
      </w:r>
    </w:p>
    <w:p>
      <w:pPr/>
      <w:r>
        <w:rPr>
          <w:b/>
        </w:rPr>
        <w:t xml:space="preserve">2. (2,7 балів) (Виберіть одну правильну відповідь) </w:t>
      </w:r>
      <w:r>
        <w:t>Який залишок від ділення 47 на 5?</w:t>
      </w:r>
    </w:p>
    <w:p>
      <w:pPr/>
      <w:r>
        <w:t xml:space="preserve">   А) 1</w:t>
      </w:r>
    </w:p>
    <w:p>
      <w:pPr/>
      <w:r>
        <w:t xml:space="preserve">   Б) 5</w:t>
      </w:r>
    </w:p>
    <w:p>
      <w:pPr/>
      <w:r>
        <w:t xml:space="preserve">   В) 0</w:t>
      </w:r>
    </w:p>
    <w:p>
      <w:pPr/>
      <w:r>
        <w:t xml:space="preserve">   Г) 7</w:t>
      </w:r>
    </w:p>
    <w:p>
      <w:pPr/>
      <w:r>
        <w:t xml:space="preserve">   Д) 4</w:t>
      </w:r>
    </w:p>
    <w:p>
      <w:pPr/>
      <w:r>
        <w:t xml:space="preserve">   Е) 3</w:t>
      </w:r>
    </w:p>
    <w:p>
      <w:pPr/>
      <w:r>
        <w:t xml:space="preserve">   Ж) 2</w:t>
      </w:r>
    </w:p>
    <w:p>
      <w:pPr/>
      <w:r>
        <w:rPr>
          <w:b/>
        </w:rPr>
        <w:t xml:space="preserve">3. (4 балів) (Виберіть одну правильну відповідь) </w:t>
      </w:r>
      <w:r>
        <w:t>Оберіть усі парні числа.</w:t>
      </w:r>
    </w:p>
    <w:p>
      <w:pPr/>
      <w:r>
        <w:t xml:space="preserve">   А) 106</w:t>
      </w:r>
    </w:p>
    <w:p>
      <w:pPr/>
      <w:r>
        <w:t xml:space="preserve">   Б) 99</w:t>
      </w:r>
    </w:p>
    <w:p>
      <w:pPr/>
      <w:r>
        <w:t xml:space="preserve">   В) 44</w:t>
      </w:r>
    </w:p>
    <w:p>
      <w:pPr/>
      <w:r>
        <w:t xml:space="preserve">   Г) 80</w:t>
      </w:r>
    </w:p>
    <w:p>
      <w:pPr/>
      <w:r>
        <w:t xml:space="preserve">   Д) 15</w:t>
      </w:r>
    </w:p>
    <w:p>
      <w:pPr/>
      <w:r>
        <w:t xml:space="preserve">   Е) 57</w:t>
      </w:r>
    </w:p>
    <w:p>
      <w:pPr/>
      <w:r>
        <w:t xml:space="preserve">   Ж) 28</w:t>
      </w:r>
    </w:p>
    <w:p>
      <w:pPr/>
      <w:r>
        <w:t xml:space="preserve">   З) 31</w:t>
      </w:r>
    </w:p>
    <w:p>
      <w:pPr/>
      <w:r>
        <w:t xml:space="preserve">   И) 12</w:t>
      </w:r>
    </w:p>
    <w:p>
      <w:pPr/>
      <w:r>
        <w:rPr>
          <w:b/>
        </w:rPr>
        <w:t xml:space="preserve">4. (2,7 балів) (Виберіть одну правильну відповідь) </w:t>
      </w:r>
      <w:r>
        <w:t>Які з цих фігур є прямокутниками?</w:t>
      </w:r>
    </w:p>
    <w:p>
      <w:pPr/>
      <w:r>
        <w:t xml:space="preserve">   А) Трикутник</w:t>
      </w:r>
    </w:p>
    <w:p>
      <w:pPr/>
      <w:r>
        <w:t xml:space="preserve">   Б) Квадрат</w:t>
      </w:r>
    </w:p>
    <w:p>
      <w:pPr/>
      <w:r>
        <w:t xml:space="preserve">   В) Прямокутник</w:t>
      </w:r>
    </w:p>
    <w:p>
      <w:pPr/>
      <w:r>
        <w:t xml:space="preserve">   Г) Коло</w:t>
      </w:r>
    </w:p>
    <w:p>
      <w:pPr/>
      <w:r>
        <w:rPr>
          <w:b/>
        </w:rPr>
        <w:t xml:space="preserve">5. (1,3 балів) (Запишіть відповідь) </w:t>
      </w:r>
      <w:r>
        <w:t>Напиши 5</w:t>
      </w:r>
    </w:p>
    <w:p>
      <w:pPr/>
      <w:r>
        <w:t>Відповідь: ___________________________</w:t>
      </w: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Клас: 5-А - Дата: 2024-01-15 -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>
      <w:pPr/>
      <w:r>
        <w:rPr>
          <w:b/>
        </w:rPr>
        <w:t xml:space="preserve">1. (4 балів) (Виберіть одну правильну відповідь) </w:t>
      </w:r>
      <w:r>
        <w:t>Оберіть усі числа, які діляться на 5.</w:t>
      </w:r>
    </w:p>
    <w:p>
      <w:pPr/>
      <w:r>
        <w:t xml:space="preserve">   А) 34</w:t>
      </w:r>
    </w:p>
    <w:p>
      <w:pPr/>
      <w:r>
        <w:t xml:space="preserve">   Б) 25</w:t>
      </w:r>
    </w:p>
    <w:p>
      <w:pPr/>
      <w:r>
        <w:t xml:space="preserve">   В) 12</w:t>
      </w:r>
    </w:p>
    <w:p>
      <w:pPr/>
      <w:r>
        <w:t xml:space="preserve">   Г) 10</w:t>
      </w:r>
    </w:p>
    <w:p>
      <w:pPr/>
      <w:r>
        <w:t xml:space="preserve">   Д) 50</w:t>
      </w:r>
    </w:p>
    <w:p>
      <w:pPr/>
      <w:r>
        <w:t xml:space="preserve">   Е) 63</w:t>
      </w:r>
    </w:p>
    <w:p>
      <w:pPr/>
      <w:r>
        <w:rPr>
          <w:b/>
        </w:rPr>
        <w:t xml:space="preserve">2. (1,3 балів) (Виберіть одну правильну відповідь) </w:t>
      </w:r>
      <w:r>
        <w:t>Який з наведених дробів є правильним?</w:t>
      </w:r>
    </w:p>
    <w:p>
      <w:pPr/>
      <w:r>
        <w:t xml:space="preserve">   А) 5 / 12</w:t>
      </w:r>
    </w:p>
    <w:p>
      <w:pPr/>
      <w:r>
        <w:t xml:space="preserve">   Б) 12 / 5</w:t>
      </w:r>
    </w:p>
    <w:p>
      <w:pPr/>
      <w:r>
        <w:rPr>
          <w:b/>
        </w:rPr>
        <w:t xml:space="preserve">3. (2,7 балів) (Виберіть одну правильну відповідь) </w:t>
      </w:r>
      <w:r>
        <w:t>Який залишок від ділення 47 на 5?</w:t>
      </w:r>
    </w:p>
    <w:p>
      <w:pPr/>
      <w:r>
        <w:t xml:space="preserve">   А) 1</w:t>
      </w:r>
    </w:p>
    <w:p>
      <w:pPr/>
      <w:r>
        <w:t xml:space="preserve">   Б) 0</w:t>
      </w:r>
    </w:p>
    <w:p>
      <w:pPr/>
      <w:r>
        <w:t xml:space="preserve">   В) 7</w:t>
      </w:r>
    </w:p>
    <w:p>
      <w:pPr/>
      <w:r>
        <w:t xml:space="preserve">   Г) 4</w:t>
      </w:r>
    </w:p>
    <w:p>
      <w:pPr/>
      <w:r>
        <w:t xml:space="preserve">   Д) 3</w:t>
      </w:r>
    </w:p>
    <w:p>
      <w:pPr/>
      <w:r>
        <w:t xml:space="preserve">   Е) 5</w:t>
      </w:r>
    </w:p>
    <w:p>
      <w:pPr/>
      <w:r>
        <w:t xml:space="preserve">   Ж) 2</w:t>
      </w:r>
    </w:p>
    <w:p>
      <w:pPr/>
      <w:r>
        <w:rPr>
          <w:b/>
        </w:rPr>
        <w:t xml:space="preserve">4. (1,3 балів) (Запишіть відповідь) </w:t>
      </w:r>
      <w:r>
        <w:t>Напиши 5</w:t>
      </w:r>
    </w:p>
    <w:p>
      <w:pPr/>
      <w:r>
        <w:t>Відповідь: ___________________________</w:t>
      </w:r>
    </w:p>
    <w:p>
      <w:pPr/>
      <w:r>
        <w:rPr>
          <w:b/>
        </w:rPr>
        <w:t xml:space="preserve">5. (2,7 балів) (Виберіть одну правильну відповідь) </w:t>
      </w:r>
      <w:r>
        <w:t>Які з цих фігур є прямокутниками?</w:t>
      </w:r>
    </w:p>
    <w:p>
      <w:pPr/>
      <w:r>
        <w:t xml:space="preserve">   А) Квадрат</w:t>
      </w:r>
    </w:p>
    <w:p>
      <w:pPr/>
      <w:r>
        <w:t xml:space="preserve">   Б) Прямокутник</w:t>
      </w:r>
    </w:p>
    <w:p>
      <w:pPr/>
      <w:r>
        <w:t xml:space="preserve">   В) Трикутник</w:t>
      </w:r>
    </w:p>
    <w:p>
      <w:pPr/>
      <w:r>
        <w:t xml:space="preserve">   Г) Коло</w:t>
      </w: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