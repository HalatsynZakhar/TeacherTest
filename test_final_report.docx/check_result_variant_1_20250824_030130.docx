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 перевірки тесту</w:t>
      </w:r>
    </w:p>
    <w:p/>
    <w:p>
      <w:r>
        <w:rPr>
          <w:b/>
        </w:rPr>
        <w:t>Основна інформація:</w:t>
      </w:r>
    </w:p>
    <w:p>
      <w:pPr>
        <w:pStyle w:val="ListBullet"/>
      </w:pPr>
      <w:r>
        <w:t>Варіант: 1</w:t>
      </w:r>
    </w:p>
    <w:p>
      <w:pPr>
        <w:pStyle w:val="ListBullet"/>
      </w:pPr>
      <w:r>
        <w:t>Всього питань: 5</w:t>
      </w:r>
    </w:p>
    <w:p>
      <w:pPr>
        <w:pStyle w:val="ListBullet"/>
      </w:pPr>
      <w:r>
        <w:t>Правильних відповідей: 3</w:t>
      </w:r>
    </w:p>
    <w:p>
      <w:pPr>
        <w:pStyle w:val="ListBullet"/>
      </w:pPr>
      <w:r>
        <w:t>Відсоток: 60.0%</w:t>
      </w:r>
    </w:p>
    <w:p>
      <w:pPr>
        <w:pStyle w:val="ListBullet"/>
      </w:pPr>
      <w:r>
        <w:t>Бали (12-бальна система): 7.20</w:t>
      </w:r>
    </w:p>
    <w:p/>
    <w:p>
      <w:r>
        <w:rPr>
          <w:b/>
        </w:rPr>
        <w:t>Детальні результати: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Питання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Відповідь учня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Правильна відповідь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Бали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Результат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✓ Правильно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✗ Неправильно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✓ Правильно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✗ Неправильно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✓ Правильно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