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(2.8 балів)</w:t>
      </w:r>
    </w:p>
    <w:p>
      <w:pPr/>
      <w:r>
        <w:t>Выберите правильный ответ: 5+5=?</w:t>
      </w:r>
    </w:p>
    <w:p>
      <w:pPr/>
      <w:r>
        <w:t xml:space="preserve">   1) 15</w:t>
      </w:r>
    </w:p>
    <w:p>
      <w:pPr/>
      <w:r>
        <w:t xml:space="preserve">   2) 8</w:t>
      </w:r>
    </w:p>
    <w:p>
      <w:pPr/>
      <w:r>
        <w:t xml:space="preserve">   3) 12</w:t>
      </w:r>
    </w:p>
    <w:p>
      <w:pPr/>
      <w:r>
        <w:t xml:space="preserve">   4) 10</w:t>
      </w:r>
    </w:p>
    <w:p/>
    <w:p>
      <w:r>
        <w:rPr>
          <w:b/>
        </w:rPr>
        <w:t>2. (1.8 балів)</w:t>
      </w:r>
    </w:p>
    <w:p>
      <w:pPr/>
      <w:r>
        <w:t>Сколько будет 2+2?</w:t>
      </w:r>
    </w:p>
    <w:p>
      <w:pPr/>
      <w:r>
        <w:t>Відповідь: ___________________________</w:t>
      </w:r>
    </w:p>
    <w:p/>
    <w:p>
      <w:r>
        <w:rPr>
          <w:b/>
        </w:rPr>
        <w:t>3. (1.8 балів)</w:t>
      </w:r>
    </w:p>
    <w:p>
      <w:pPr/>
      <w:r>
        <w:t>Какой цвет получится при смешивании красного и синего?</w:t>
      </w:r>
    </w:p>
    <w:p>
      <w:pPr/>
      <w:r>
        <w:t xml:space="preserve">   1) оранжевый</w:t>
      </w:r>
    </w:p>
    <w:p>
      <w:pPr/>
      <w:r>
        <w:t xml:space="preserve">   2) зеленый</w:t>
      </w:r>
    </w:p>
    <w:p>
      <w:pPr/>
      <w:r>
        <w:t xml:space="preserve">   3) фиолетовый</w:t>
      </w:r>
    </w:p>
    <w:p>
      <w:pPr/>
      <w:r>
        <w:t xml:space="preserve">   4) желтый</w:t>
      </w:r>
    </w:p>
    <w:p/>
    <w:p>
      <w:r>
        <w:rPr>
          <w:b/>
        </w:rPr>
        <w:t>4. (3.7 балів)</w:t>
      </w:r>
    </w:p>
    <w:p>
      <w:pPr/>
      <w:r>
        <w:t>Какая столица Украины?</w:t>
      </w:r>
    </w:p>
    <w:p>
      <w:pPr/>
      <w:r>
        <w:t>Відповідь: ___________________________</w:t>
      </w:r>
    </w:p>
    <w:p/>
    <w:p>
      <w:r>
        <w:rPr>
          <w:b/>
        </w:rPr>
        <w:t>5. (1.8 балів)</w:t>
      </w:r>
    </w:p>
    <w:p>
      <w:pPr/>
      <w:r>
        <w:t>Как называется наука о растениях?</w:t>
      </w:r>
    </w:p>
    <w:p>
      <w:pPr/>
      <w:r>
        <w:t>Відповідь: ___________________________</w:t>
      </w:r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p>
      <w:r>
        <w:br w:type="page"/>
      </w:r>
    </w:p>
    <w:p>
      <w:pPr>
        <w:pStyle w:val="Heading1"/>
        <w:jc w:val="center"/>
      </w:pPr>
      <w:r>
        <w:t>Тест - Варіант 2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(2.8 балів)</w:t>
      </w:r>
    </w:p>
    <w:p>
      <w:pPr/>
      <w:r>
        <w:t>Выберите правильный ответ: 5+5=?</w:t>
      </w:r>
    </w:p>
    <w:p>
      <w:pPr/>
      <w:r>
        <w:t xml:space="preserve">   1) 10</w:t>
      </w:r>
    </w:p>
    <w:p>
      <w:pPr/>
      <w:r>
        <w:t xml:space="preserve">   2) 12</w:t>
      </w:r>
    </w:p>
    <w:p>
      <w:pPr/>
      <w:r>
        <w:t xml:space="preserve">   3) 15</w:t>
      </w:r>
    </w:p>
    <w:p>
      <w:pPr/>
      <w:r>
        <w:t xml:space="preserve">   4) 8</w:t>
      </w:r>
    </w:p>
    <w:p/>
    <w:p>
      <w:r>
        <w:rPr>
          <w:b/>
        </w:rPr>
        <w:t>2. (1.8 балів)</w:t>
      </w:r>
    </w:p>
    <w:p>
      <w:pPr/>
      <w:r>
        <w:t>Какой цвет получится при смешивании красного и синего?</w:t>
      </w:r>
    </w:p>
    <w:p>
      <w:pPr/>
      <w:r>
        <w:t xml:space="preserve">   1) оранжевый</w:t>
      </w:r>
    </w:p>
    <w:p>
      <w:pPr/>
      <w:r>
        <w:t xml:space="preserve">   2) зеленый</w:t>
      </w:r>
    </w:p>
    <w:p>
      <w:pPr/>
      <w:r>
        <w:t xml:space="preserve">   3) фиолетовый</w:t>
      </w:r>
    </w:p>
    <w:p>
      <w:pPr/>
      <w:r>
        <w:t xml:space="preserve">   4) желтый</w:t>
      </w:r>
    </w:p>
    <w:p/>
    <w:p>
      <w:r>
        <w:rPr>
          <w:b/>
        </w:rPr>
        <w:t>3. (1.8 балів)</w:t>
      </w:r>
    </w:p>
    <w:p>
      <w:pPr/>
      <w:r>
        <w:t>Сколько будет 2+2?</w:t>
      </w:r>
    </w:p>
    <w:p>
      <w:pPr/>
      <w:r>
        <w:t>Відповідь: ___________________________</w:t>
      </w:r>
    </w:p>
    <w:p/>
    <w:p>
      <w:r>
        <w:rPr>
          <w:b/>
        </w:rPr>
        <w:t>4. (1.8 балів)</w:t>
      </w:r>
    </w:p>
    <w:p>
      <w:pPr/>
      <w:r>
        <w:t>Как называется наука о растениях?</w:t>
      </w:r>
    </w:p>
    <w:p>
      <w:pPr/>
      <w:r>
        <w:t>Відповідь: ___________________________</w:t>
      </w:r>
    </w:p>
    <w:p/>
    <w:p>
      <w:r>
        <w:rPr>
          <w:b/>
        </w:rPr>
        <w:t>5. (3.7 балів)</w:t>
      </w:r>
    </w:p>
    <w:p>
      <w:pPr/>
      <w:r>
        <w:t>Какая столица Украины?</w:t>
      </w:r>
    </w:p>
    <w:p>
      <w:pPr/>
      <w:r>
        <w:t>Відповідь: ___________________________</w:t>
      </w:r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