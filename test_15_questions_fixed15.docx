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/>
    <w:p>
      <w:r>
        <w:rPr>
          <w:b/>
        </w:rPr>
        <w:t>11. Вопрос 11?</w:t>
      </w:r>
    </w:p>
    <w:p>
      <w:pPr/>
      <w:r>
        <w:t xml:space="preserve">   1) Вариант A для вопроса 11</w:t>
      </w:r>
    </w:p>
    <w:p>
      <w:pPr/>
      <w:r>
        <w:t xml:space="preserve">   2) Вариант B для вопроса 11</w:t>
      </w:r>
    </w:p>
    <w:p>
      <w:pPr/>
      <w:r>
        <w:t xml:space="preserve">   3) Вариант C для вопроса 11</w:t>
      </w:r>
    </w:p>
    <w:p>
      <w:pPr/>
      <w:r>
        <w:t xml:space="preserve">   4) Вариант D для вопроса 11</w:t>
      </w:r>
    </w:p>
    <w:p/>
    <w:p>
      <w:r>
        <w:rPr>
          <w:b/>
        </w:rPr>
        <w:t>12. Вопрос 12?</w:t>
      </w:r>
    </w:p>
    <w:p>
      <w:pPr/>
      <w:r>
        <w:t xml:space="preserve">   1) Вариант A для вопроса 12</w:t>
      </w:r>
    </w:p>
    <w:p>
      <w:pPr/>
      <w:r>
        <w:t xml:space="preserve">   2) Вариант B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13. Вопрос 13?</w:t>
      </w:r>
    </w:p>
    <w:p>
      <w:pPr/>
      <w:r>
        <w:t xml:space="preserve">   1) Вариант A для вопроса 13</w:t>
      </w:r>
    </w:p>
    <w:p>
      <w:pPr/>
      <w:r>
        <w:t xml:space="preserve">   2) Вариант B для вопроса 13</w:t>
      </w:r>
    </w:p>
    <w:p>
      <w:pPr/>
      <w:r>
        <w:t xml:space="preserve">   3) Вариант C для вопроса 13</w:t>
      </w:r>
    </w:p>
    <w:p>
      <w:pPr/>
      <w:r>
        <w:t xml:space="preserve">   4) Вариант D для вопроса 13</w:t>
      </w:r>
    </w:p>
    <w:p/>
    <w:p>
      <w:r>
        <w:rPr>
          <w:b/>
        </w:rPr>
        <w:t>14. Вопрос 14?</w:t>
      </w:r>
    </w:p>
    <w:p>
      <w:pPr/>
      <w:r>
        <w:t xml:space="preserve">   1) Вариант A для вопроса 14</w:t>
      </w:r>
    </w:p>
    <w:p>
      <w:pPr/>
      <w:r>
        <w:t xml:space="preserve">   2) Вариант B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15. Вопрос 15?</w:t>
      </w:r>
    </w:p>
    <w:p>
      <w:pPr/>
      <w:r>
        <w:t xml:space="preserve">   1) Вариант A для вопроса 15</w:t>
      </w:r>
    </w:p>
    <w:p>
      <w:pPr/>
      <w:r>
        <w:t xml:space="preserve">   2) Вариант B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D для вопроса 15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