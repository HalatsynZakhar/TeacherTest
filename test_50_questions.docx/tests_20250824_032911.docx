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2. Вопрос 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3. Вопрос 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4. Вопрос 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5. Вопрос 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6. Вопрос 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7. Вопрос 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8. Вопрос 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9. Вопрос 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10. Вопрос 10?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11. Вопрос 11?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12. Вопрос 12?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13. Вопрос 13?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14. Вопрос 14?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15. Вопрос 15?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16. Вопрос 16?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17. Вопрос 17?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18. Вопрос 18?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19. Вопрос 19?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20. Вопрос 20?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21. Вопрос 21?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22. Вопрос 22?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23. Вопрос 23?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24. Вопрос 24?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25. Вопрос 25?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26. Вопрос 26?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27. Вопрос 27?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28. Вопрос 28?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29. Вопрос 29?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30. Вопрос 30?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31. Вопрос 31?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32. Вопрос 32?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33. Вопрос 33?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34. Вопрос 34?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35. Вопрос 35?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36. Вопрос 36?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37. Вопрос 37?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38. Вопрос 38?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39. Вопрос 39?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40. Вопрос 40?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41. Вопрос 41?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42. Вопрос 42?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43. Вопрос 43?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44. Вопрос 44?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45. Вопрос 45?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46. Вопрос 46?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47. Вопрос 47?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48. Вопрос 48?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49. Вопрос 49?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50. Вопрос 50?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30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440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40"/>
          </w:tcPr>
          <w:p>
            <w:pPr>
              <w:jc w:val="center"/>
            </w:pPr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2" w:space="708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