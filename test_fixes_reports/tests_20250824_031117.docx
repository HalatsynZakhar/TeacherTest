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</w:tcPr>
          <w:p/>
          <w:p>
            <w:r>
              <w:rPr>
                <w:b/>
              </w:rPr>
              <w:t>1. Какой язык программирования используется для веб-разработки?</w:t>
            </w:r>
          </w:p>
          <w:p>
            <w:r>
              <w:t xml:space="preserve">   1) Python</w:t>
            </w:r>
          </w:p>
          <w:p>
            <w:r>
              <w:t xml:space="preserve">   2) JavaScript</w:t>
            </w:r>
          </w:p>
          <w:p>
            <w:r>
              <w:t xml:space="preserve">   3) C++</w:t>
            </w:r>
          </w:p>
          <w:p>
            <w:r>
              <w:t xml:space="preserve">   4) Java</w:t>
            </w:r>
          </w:p>
          <w:p/>
          <w:p/>
          <w:p>
            <w:r>
              <w:rPr>
                <w:b/>
              </w:rPr>
              <w:t>2. Что означает HTML?</w:t>
            </w:r>
          </w:p>
          <w:p>
            <w:r>
              <w:t xml:space="preserve">   1) HyperText Markup Language</w:t>
            </w:r>
          </w:p>
          <w:p>
            <w:r>
              <w:t xml:space="preserve">   2) High Tech Modern Language</w:t>
            </w:r>
          </w:p>
          <w:p>
            <w:r>
              <w:t xml:space="preserve">   3) Home Tool Markup Language</w:t>
            </w:r>
          </w:p>
          <w:p>
            <w:r>
              <w:t xml:space="preserve">   4) Hyperlink and Text Markup Language</w:t>
            </w:r>
          </w:p>
          <w:p/>
          <w:p/>
          <w:p>
            <w:r>
              <w:rPr>
                <w:b/>
              </w:rPr>
              <w:t>3. Какой протокол используется для передачи веб-страниц?</w:t>
            </w:r>
          </w:p>
          <w:p>
            <w:r>
              <w:t xml:space="preserve">   1) FTP</w:t>
            </w:r>
          </w:p>
          <w:p>
            <w:r>
              <w:t xml:space="preserve">   2) SMTP</w:t>
            </w:r>
          </w:p>
          <w:p>
            <w:r>
              <w:t xml:space="preserve">   3) HTTP</w:t>
            </w:r>
          </w:p>
          <w:p>
            <w:r>
              <w:t xml:space="preserve">   4) TCP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</w:tcPr>
          <w:p/>
          <w:p>
            <w:r>
              <w:rPr>
                <w:b/>
              </w:rPr>
              <w:t>4. Что такое CSS?</w:t>
            </w:r>
          </w:p>
          <w:p>
            <w:r>
              <w:t xml:space="preserve">   1) Cascading Style Sheets</w:t>
            </w:r>
          </w:p>
          <w:p>
            <w:r>
              <w:t xml:space="preserve">   2) Computer Style Sheets</w:t>
            </w:r>
          </w:p>
          <w:p>
            <w:r>
              <w:t xml:space="preserve">   3) Creative Style Sheets</w:t>
            </w:r>
          </w:p>
          <w:p>
            <w:r>
              <w:t xml:space="preserve">   4) Colorful Style Sheets</w:t>
            </w:r>
          </w:p>
          <w:p/>
          <w:p/>
          <w:p>
            <w:r>
              <w:rPr>
                <w:b/>
              </w:rPr>
              <w:t>5. Какой тег используется для создания ссылки в HTML?</w:t>
            </w:r>
          </w:p>
          <w:p>
            <w:r>
              <w:t xml:space="preserve">   1) &lt;link&gt;</w:t>
            </w:r>
          </w:p>
          <w:p>
            <w:r>
              <w:t xml:space="preserve">   2) &lt;a&gt;</w:t>
            </w:r>
          </w:p>
          <w:p>
            <w:r>
              <w:t xml:space="preserve">   3) &lt;href&gt;</w:t>
            </w:r>
          </w:p>
          <w:p>
            <w:r>
              <w:t xml:space="preserve">   4) &lt;url&gt;</w:t>
            </w:r>
          </w:p>
          <w:p/>
          <w:p/>
          <w:p>
            <w:r>
              <w:rPr>
                <w:b/>
              </w:rPr>
              <w:t>6. Что означает SQL?</w:t>
            </w:r>
          </w:p>
          <w:p>
            <w:r>
              <w:t xml:space="preserve">   1) Structured Query Language</w:t>
            </w:r>
          </w:p>
          <w:p>
            <w:r>
              <w:t xml:space="preserve">   2) Simple Query Language</w:t>
            </w:r>
          </w:p>
          <w:p>
            <w:r>
              <w:t xml:space="preserve">   3) Standard Query Language</w:t>
            </w:r>
          </w:p>
          <w:p>
            <w:r>
              <w:t xml:space="preserve">   4) System Query Language</w:t>
            </w:r>
          </w:p>
        </w:tc>
      </w:tr>
    </w:tbl>
    <w:p>
      <w:r>
        <w:t>Таблиця відповідей: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