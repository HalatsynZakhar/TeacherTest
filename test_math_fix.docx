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Тест виправленого математичного форматування</w:t>
      </w:r>
    </w:p>
    <w:p>
      <w:r>
        <w:rPr>
          <w:b/>
        </w:rPr>
        <w:t xml:space="preserve">2. (6 балів) </w:t>
      </w:r>
      <w:r>
        <w:rPr>
          <w:i/>
        </w:rPr>
        <w:t>x^{2}</w:t>
      </w:r>
      <w:r>
        <w:t xml:space="preserve">+ </w:t>
      </w:r>
      <w:r>
        <w:rPr>
          <w:i/>
        </w:rPr>
        <w:t>y^{2}</w:t>
      </w:r>
    </w:p>
    <w:p>
      <w:r>
        <w:t xml:space="preserve">    1) 5</w:t>
      </w:r>
    </w:p>
    <w:p>
      <w:r>
        <w:t xml:space="preserve">    2) 6</w:t>
      </w:r>
    </w:p>
    <w:p>
      <w:r>
        <w:t xml:space="preserve">    3) 6</w:t>
      </w:r>
    </w:p>
    <w:p>
      <w:r>
        <w:t xml:space="preserve">    4) 5</w:t>
      </w:r>
    </w:p>
    <w:p>
      <w:r>
        <w:t xml:space="preserve">    5) 6</w:t>
      </w:r>
    </w:p>
    <w:p>
      <w:r>
        <w:t xml:space="preserve">    6) 6</w:t>
      </w:r>
    </w:p>
    <w:p>
      <w:r>
        <w:t xml:space="preserve">    7) 6</w:t>
      </w:r>
    </w:p>
    <w:p>
      <w:r>
        <w:t xml:space="preserve">    8) -1</w:t>
      </w:r>
    </w:p>
    <w:p/>
    <w:p>
      <w:r>
        <w:rPr>
          <w:b/>
        </w:rPr>
        <w:t xml:space="preserve">3. </w:t>
      </w:r>
      <w:r>
        <w:t xml:space="preserve">Розв'яжіть рівняння: </w:t>
      </w:r>
      <w:r>
        <w:rPr>
          <w:i/>
        </w:rPr>
        <w:t>x^{2}</w:t>
      </w:r>
      <w:r>
        <w:t xml:space="preserve"> + 5x + 6 = 0</w:t>
      </w:r>
    </w:p>
    <w:p/>
    <w:p>
      <w:r>
        <w:rPr>
          <w:b/>
        </w:rPr>
        <w:t xml:space="preserve">4. </w:t>
      </w:r>
      <w:r>
        <w:t xml:space="preserve">Обчисліть значення дробу: </w:t>
      </w:r>
      <w:r>
        <w:rPr>
          <w:i/>
        </w:rPr>
        <w:t>\frac{x-1}{x+1}</w:t>
      </w:r>
      <w:r>
        <w:t xml:space="preserve"> при x = 3</w:t>
      </w:r>
    </w:p>
    <w:p/>
    <w:p>
      <w:r>
        <w:rPr>
          <w:b/>
        </w:rPr>
        <w:t xml:space="preserve">5. </w:t>
      </w:r>
      <w:r>
        <w:t xml:space="preserve">Знайдіть похідну функції: f(x) = </w:t>
      </w:r>
      <w:r>
        <w:rPr>
          <w:i/>
        </w:rPr>
        <w:t>\sqrt{x}</w:t>
      </w:r>
      <w:r>
        <w:t xml:space="preserve"> + </w:t>
      </w:r>
      <w:r>
        <w:rPr>
          <w:i/>
        </w:rPr>
        <w:t>2^{x}</w:t>
      </w:r>
    </w:p>
    <w:p/>
    <w:p>
      <w:r>
        <w:rPr>
          <w:b/>
        </w:rPr>
        <w:t xml:space="preserve">6. </w:t>
      </w:r>
      <w:r>
        <w:t>Спростіть вираз: (a+</w:t>
      </w:r>
      <w:r>
        <w:rPr>
          <w:i/>
        </w:rPr>
        <w:t>b)^{2}</w:t>
      </w:r>
      <w:r>
        <w:t xml:space="preserve"> - (a-</w:t>
      </w:r>
      <w:r>
        <w:rPr>
          <w:i/>
        </w:rPr>
        <w:t>b)^{2}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