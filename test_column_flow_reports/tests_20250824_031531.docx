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номер 1: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2. Вопрос номер 2: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3. Вопрос номер 3: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4. Вопрос номер 4: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5. Вопрос номер 5: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6. Вопрос номер 6: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7. Вопрос номер 7: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8. Вопрос номер 8: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9. Вопрос номер 9: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10. Вопрос номер 10: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11. Вопрос номер 11: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12. Вопрос номер 12: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13. Вопрос номер 13: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14. Вопрос номер 14: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15. Вопрос номер 15: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16. Вопрос номер 16: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17. Вопрос номер 17: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18. Вопрос номер 18: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19. Вопрос номер 19: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/>
    <w:p>
      <w:r>
        <w:rPr>
          <w:b/>
        </w:rPr>
        <w:t>20. Вопрос номер 20: Какой язык программирования используется для веб-разработки?</w:t>
      </w:r>
    </w:p>
    <w:p>
      <w:pPr/>
      <w:r>
        <w:t xml:space="preserve">   1) Python</w:t>
      </w:r>
    </w:p>
    <w:p>
      <w:pPr/>
      <w:r>
        <w:t xml:space="preserve">   2) JavaScript</w:t>
      </w:r>
    </w:p>
    <w:p>
      <w:pPr/>
      <w:r>
        <w:t xml:space="preserve">   3) C++</w:t>
      </w:r>
    </w:p>
    <w:p>
      <w:pPr/>
      <w:r>
        <w:t xml:space="preserve">   4) Java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432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