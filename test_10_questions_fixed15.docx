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Вопрос 1?</w:t>
      </w:r>
    </w:p>
    <w:p>
      <w:pPr/>
      <w:r>
        <w:t xml:space="preserve">   1) Вариант A для вопроса 1</w:t>
      </w:r>
    </w:p>
    <w:p>
      <w:pPr/>
      <w:r>
        <w:t xml:space="preserve">   2) Вариант B для вопроса 1</w:t>
      </w:r>
    </w:p>
    <w:p>
      <w:pPr/>
      <w:r>
        <w:t xml:space="preserve">   3) Вариант C для вопроса 1</w:t>
      </w:r>
    </w:p>
    <w:p>
      <w:pPr/>
      <w:r>
        <w:t xml:space="preserve">   4) Вариант D для вопроса 1</w:t>
      </w:r>
    </w:p>
    <w:p/>
    <w:p>
      <w:r>
        <w:rPr>
          <w:b/>
        </w:rPr>
        <w:t>2. Вопрос 2?</w:t>
      </w:r>
    </w:p>
    <w:p>
      <w:pPr/>
      <w:r>
        <w:t xml:space="preserve">   1) Вариант A для вопроса 2</w:t>
      </w:r>
    </w:p>
    <w:p>
      <w:pPr/>
      <w:r>
        <w:t xml:space="preserve">   2) Вариант B для вопроса 2</w:t>
      </w:r>
    </w:p>
    <w:p>
      <w:pPr/>
      <w:r>
        <w:t xml:space="preserve">   3) Вариант C для вопроса 2</w:t>
      </w:r>
    </w:p>
    <w:p>
      <w:pPr/>
      <w:r>
        <w:t xml:space="preserve">   4) Вариант D для вопроса 2</w:t>
      </w:r>
    </w:p>
    <w:p/>
    <w:p>
      <w:r>
        <w:rPr>
          <w:b/>
        </w:rPr>
        <w:t>3. Вопрос 3?</w:t>
      </w:r>
    </w:p>
    <w:p>
      <w:pPr/>
      <w:r>
        <w:t xml:space="preserve">   1) Вариант A для вопроса 3</w:t>
      </w:r>
    </w:p>
    <w:p>
      <w:pPr/>
      <w:r>
        <w:t xml:space="preserve">   2) Вариант B для вопроса 3</w:t>
      </w:r>
    </w:p>
    <w:p>
      <w:pPr/>
      <w:r>
        <w:t xml:space="preserve">   3) Вариант C для вопроса 3</w:t>
      </w:r>
    </w:p>
    <w:p>
      <w:pPr/>
      <w:r>
        <w:t xml:space="preserve">   4) Вариант D для вопроса 3</w:t>
      </w:r>
    </w:p>
    <w:p/>
    <w:p>
      <w:r>
        <w:rPr>
          <w:b/>
        </w:rPr>
        <w:t>4. Вопрос 4?</w:t>
      </w:r>
    </w:p>
    <w:p>
      <w:pPr/>
      <w:r>
        <w:t xml:space="preserve">   1) Вариант A для вопроса 4</w:t>
      </w:r>
    </w:p>
    <w:p>
      <w:pPr/>
      <w:r>
        <w:t xml:space="preserve">   2) Вариант B для вопроса 4</w:t>
      </w:r>
    </w:p>
    <w:p>
      <w:pPr/>
      <w:r>
        <w:t xml:space="preserve">   3) Вариант C для вопроса 4</w:t>
      </w:r>
    </w:p>
    <w:p>
      <w:pPr/>
      <w:r>
        <w:t xml:space="preserve">   4) Вариант D для вопроса 4</w:t>
      </w:r>
    </w:p>
    <w:p/>
    <w:p>
      <w:r>
        <w:rPr>
          <w:b/>
        </w:rPr>
        <w:t>5. Вопрос 5?</w:t>
      </w:r>
    </w:p>
    <w:p>
      <w:pPr/>
      <w:r>
        <w:t xml:space="preserve">   1) Вариант A для вопроса 5</w:t>
      </w:r>
    </w:p>
    <w:p>
      <w:pPr/>
      <w:r>
        <w:t xml:space="preserve">   2) Вариант B для вопроса 5</w:t>
      </w:r>
    </w:p>
    <w:p>
      <w:pPr/>
      <w:r>
        <w:t xml:space="preserve">   3) Вариант C для вопроса 5</w:t>
      </w:r>
    </w:p>
    <w:p>
      <w:pPr/>
      <w:r>
        <w:t xml:space="preserve">   4) Вариант D для вопроса 5</w:t>
      </w:r>
    </w:p>
    <w:p/>
    <w:p>
      <w:r>
        <w:rPr>
          <w:b/>
        </w:rPr>
        <w:t>6. Вопрос 6?</w:t>
      </w:r>
    </w:p>
    <w:p>
      <w:pPr/>
      <w:r>
        <w:t xml:space="preserve">   1) Вариант A для вопроса 6</w:t>
      </w:r>
    </w:p>
    <w:p>
      <w:pPr/>
      <w:r>
        <w:t xml:space="preserve">   2) Вариант B для вопроса 6</w:t>
      </w:r>
    </w:p>
    <w:p>
      <w:pPr/>
      <w:r>
        <w:t xml:space="preserve">   3) Вариант C для вопроса 6</w:t>
      </w:r>
    </w:p>
    <w:p>
      <w:pPr/>
      <w:r>
        <w:t xml:space="preserve">   4) Вариант D для вопроса 6</w:t>
      </w:r>
    </w:p>
    <w:p/>
    <w:p>
      <w:r>
        <w:rPr>
          <w:b/>
        </w:rPr>
        <w:t>7. Вопрос 7?</w:t>
      </w:r>
    </w:p>
    <w:p>
      <w:pPr/>
      <w:r>
        <w:t xml:space="preserve">   1) Вариант A для вопроса 7</w:t>
      </w:r>
    </w:p>
    <w:p>
      <w:pPr/>
      <w:r>
        <w:t xml:space="preserve">   2) Вариант B для вопроса 7</w:t>
      </w:r>
    </w:p>
    <w:p>
      <w:pPr/>
      <w:r>
        <w:t xml:space="preserve">   3) Вариант C для вопроса 7</w:t>
      </w:r>
    </w:p>
    <w:p>
      <w:pPr/>
      <w:r>
        <w:t xml:space="preserve">   4) Вариант D для вопроса 7</w:t>
      </w:r>
    </w:p>
    <w:p/>
    <w:p>
      <w:r>
        <w:rPr>
          <w:b/>
        </w:rPr>
        <w:t>8. Вопрос 8?</w:t>
      </w:r>
    </w:p>
    <w:p>
      <w:pPr/>
      <w:r>
        <w:t xml:space="preserve">   1) Вариант A для вопроса 8</w:t>
      </w:r>
    </w:p>
    <w:p>
      <w:pPr/>
      <w:r>
        <w:t xml:space="preserve">   2) Вариант B для вопроса 8</w:t>
      </w:r>
    </w:p>
    <w:p>
      <w:pPr/>
      <w:r>
        <w:t xml:space="preserve">   3) Вариант C для вопроса 8</w:t>
      </w:r>
    </w:p>
    <w:p>
      <w:pPr/>
      <w:r>
        <w:t xml:space="preserve">   4) Вариант D для вопроса 8</w:t>
      </w:r>
    </w:p>
    <w:p/>
    <w:p>
      <w:r>
        <w:rPr>
          <w:b/>
        </w:rPr>
        <w:t>9. Вопрос 9?</w:t>
      </w:r>
    </w:p>
    <w:p>
      <w:pPr/>
      <w:r>
        <w:t xml:space="preserve">   1) Вариант A для вопроса 9</w:t>
      </w:r>
    </w:p>
    <w:p>
      <w:pPr/>
      <w:r>
        <w:t xml:space="preserve">   2) Вариант B для вопроса 9</w:t>
      </w:r>
    </w:p>
    <w:p>
      <w:pPr/>
      <w:r>
        <w:t xml:space="preserve">   3) Вариант C для вопроса 9</w:t>
      </w:r>
    </w:p>
    <w:p>
      <w:pPr/>
      <w:r>
        <w:t xml:space="preserve">   4) Вариант D для вопроса 9</w:t>
      </w:r>
    </w:p>
    <w:p/>
    <w:p>
      <w:r>
        <w:rPr>
          <w:b/>
        </w:rPr>
        <w:t>10. Вопрос 10?</w:t>
      </w:r>
    </w:p>
    <w:p>
      <w:pPr/>
      <w:r>
        <w:t xml:space="preserve">   1) Вариант A для вопроса 10</w:t>
      </w:r>
    </w:p>
    <w:p>
      <w:pPr/>
      <w:r>
        <w:t xml:space="preserve">   2) Вариант B для вопроса 10</w:t>
      </w:r>
    </w:p>
    <w:p>
      <w:pPr/>
      <w:r>
        <w:t xml:space="preserve">   3) Вариант C для вопроса 10</w:t>
      </w:r>
    </w:p>
    <w:p>
      <w:pPr/>
      <w:r>
        <w:t xml:space="preserve">   4) Вариант D для вопроса 10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2" w:space="708"/>
        </w:sectPr>
      </w:pP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cols w:num="2" w:space="708"/>
      <w:cols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