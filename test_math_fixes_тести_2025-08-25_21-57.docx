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1</w:t>
      </w:r>
    </w:p>
    <w:p>
      <w:pPr/>
      <w:r>
        <w:t xml:space="preserve">   1) 0</w:t>
      </w:r>
    </w:p>
    <w:p>
      <w:pPr/>
      <w:r>
        <w:t xml:space="preserve">   2) 1</w:t>
      </w:r>
    </w:p>
    <w:p>
      <w:pPr/>
      <w:r>
        <w:t xml:space="preserve">   3)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/>
    <w:p>
      <w:r>
        <w:rPr>
          <w:b/>
        </w:rPr>
        <w:t>2. (4 балів)</w:t>
      </w:r>
    </w:p>
    <w:p>
      <w:pPr/>
      <w:r>
        <w:t>2</w:t>
      </w:r>
    </w:p>
    <w:p>
      <w:pPr/>
      <w:r>
        <w:t xml:space="preserve">   1)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>
      <w:pPr/>
      <w:r>
        <w:t xml:space="preserve">   2) x=1</w:t>
      </w:r>
    </w:p>
    <w:p>
      <w:pPr/>
      <w:r>
        <w:t xml:space="preserve">   3)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3. (4 балів)</w:t>
      </w:r>
    </w:p>
    <w:p>
      <w:pPr/>
      <w:r>
        <w:t>1</w:t>
      </w:r>
    </w:p>
    <w:p>
      <w:pPr/>
      <w:r>
        <w:t xml:space="preserve">   1)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>
      <w:pPr/>
      <w:r>
        <w:t xml:space="preserve">   2)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>
      <w:pPr/>
      <w:r>
        <w:t xml:space="preserve">   3) 2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