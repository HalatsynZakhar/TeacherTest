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 справжніх математичних формул у Word</w:t>
      </w:r>
    </w:p>
    <w:p>
      <w:r>
        <w:rPr>
          <w:b/>
        </w:rPr>
        <w:t xml:space="preserve">1. Проблемний випадок: </w:t>
      </w:r>
      <m:oMath>
        <m:box>
          <m:e>
            <m:sSup>
              <m:e>
                <m:r>
                  <m:rPr>
                    <m:sty m:val="i"/>
                  </m:rPr>
                  <m:t>x</m:t>
                </m:r>
              </m:e>
              <m:sup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sup>
            </m:sSup>
          </m:e>
        </m:box>
      </m:oMath>
      <w:r>
        <w:t xml:space="preserve">+ </w:t>
      </w:r>
      <m:oMath>
        <m:box>
          <m:e>
            <m:sSup>
              <m:e>
                <m:r>
                  <m:rPr>
                    <m:sty m:val="i"/>
                  </m:rPr>
                  <m:t>y</m:t>
                </m:r>
              </m:e>
              <m:sup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sup>
            </m:sSup>
          </m:e>
        </m:box>
      </m:oMath>
    </w:p>
    <w:p/>
    <w:p>
      <w:r>
        <w:rPr>
          <w:b/>
        </w:rPr>
        <w:t xml:space="preserve">2. </w:t>
      </w:r>
      <w:r>
        <w:t xml:space="preserve">Розв'яжіть рівняння: </w:t>
      </w:r>
      <m:oMath>
        <m:box>
          <m:e>
            <m:sSup>
              <m:e>
                <m:r>
                  <m:rPr>
                    <m:sty m:val="i"/>
                  </m:rPr>
                  <m:t>x</m:t>
                </m:r>
              </m:e>
              <m:sup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sup>
            </m:sSup>
          </m:e>
        </m:box>
      </m:oMath>
      <w:r>
        <w:t xml:space="preserve"> + 5x + 6 = 0</w:t>
      </w:r>
    </w:p>
    <w:p/>
    <w:p>
      <w:r>
        <w:rPr>
          <w:b/>
        </w:rPr>
        <w:t xml:space="preserve">3. </w:t>
      </w:r>
      <w:r>
        <w:t xml:space="preserve">Обчисліть значення дробу: </w:t>
      </w:r>
      <m:oMath>
        <m:box>
          <m:e>
            <m:f>
              <m:num>
                <m:box>
                  <m:e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num>
              <m:den>
                <m:box>
                  <m:e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</m:t>
                    </m:r>
                  </m:e>
                </m:box>
              </m:den>
            </m:f>
          </m:e>
        </m:box>
      </m:oMath>
      <w:r>
        <w:t xml:space="preserve"> при x = 3</w:t>
      </w:r>
    </w:p>
    <w:p/>
    <w:p>
      <w:r>
        <w:rPr>
          <w:b/>
        </w:rPr>
        <w:t xml:space="preserve">4. </w:t>
      </w:r>
      <w:r>
        <w:t xml:space="preserve">Знайдіть похідну функції: f(x) = </w:t>
      </w:r>
      <m:oMath>
        <m:box>
          <m:e>
            <m:rad>
              <m:e>
                <m:box>
                  <m:e>
                    <m:box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</m:box>
                  </m:e>
                </m:box>
              </m:e>
            </m:rad>
          </m:e>
        </m:box>
      </m:oMath>
      <w:r>
        <w:t xml:space="preserve"> + </w:t>
      </w:r>
      <m:oMath>
        <m:box>
          <m:e>
            <m:sSup>
              <m:e>
                <m:r>
                  <m:rPr>
                    <m:sty m:val="p"/>
                  </m:rPr>
                  <m:t>2</m:t>
                </m:r>
              </m:e>
              <m:sup>
                <m:box>
                  <m:e>
                    <m:r>
                      <m:rPr>
                        <m:sty m:val="i"/>
                      </m:rPr>
                      <m:t>x</m:t>
                    </m:r>
                  </m:e>
                </m:box>
              </m:sup>
            </m:sSup>
          </m:e>
        </m:box>
      </m:oMath>
    </w:p>
    <w:p/>
    <w:p>
      <w:r>
        <w:rPr>
          <w:b/>
        </w:rPr>
        <w:t xml:space="preserve">5. </w:t>
      </w:r>
      <w:r>
        <w:t>Спростіть вираз: (a+</w:t>
      </w:r>
      <m:oMath>
        <m:box>
          <m:e>
            <m:r>
              <m:rPr>
                <m:sty m:val="i"/>
              </m:rPr>
              <m:t>b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sup>
            </m:sSup>
          </m:e>
        </m:box>
      </m:oMath>
      <w:r>
        <w:t xml:space="preserve"> - (a-</w:t>
      </w:r>
      <m:oMath>
        <m:box>
          <m:e>
            <m:r>
              <m:rPr>
                <m:sty m:val="i"/>
              </m:rPr>
              <m:t>b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sup>
            </m:sSup>
          </m:e>
        </m:box>
      </m:oMath>
    </w:p>
    <w:p/>
    <w:p/>
    <w:p>
      <w:r>
        <w:rPr>
          <w:b/>
        </w:rPr>
        <w:t xml:space="preserve">5. Пряме використання math2docx: </w:t>
      </w:r>
      <m:oMath>
        <m:box>
          <m:e>
            <m:sSup>
              <m:e>
                <m:r>
                  <m:rPr>
                    <m:sty m:val="i"/>
                  </m:rPr>
                  <m:t>x</m:t>
                </m:r>
              </m:e>
              <m:sup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sup>
            </m:sSup>
            <m:r>
              <m:rPr>
                <m:sty m:val="p"/>
              </m:rPr>
              <m:t>+</m:t>
            </m:r>
            <m:sSup>
              <m:e>
                <m:r>
                  <m:rPr>
                    <m:sty m:val="i"/>
                  </m:rPr>
                  <m:t>y</m:t>
                </m:r>
              </m:e>
              <m:sup>
                <m:box>
                  <m:e>
                    <m:r>
                      <m:rPr>
                        <m:sty m:val="p"/>
                      </m:rPr>
                      <m:t>2</m:t>
                    </m:r>
                  </m:e>
                </m:box>
              </m:sup>
            </m:sSup>
          </m:e>
        </m:box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