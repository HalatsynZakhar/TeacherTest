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2. Вопрос 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3. Вопрос 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4. Вопрос 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5. Вопрос 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6. Вопрос 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7. Вопрос 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8. Вопрос 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9. Вопрос 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10. Вопрос 10?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08"/>
        </w:sectPr>
      </w:pP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c>
          <w:tcPr>
            <w:tcW w:type="dxa" w:w="864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10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2" w:space="708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