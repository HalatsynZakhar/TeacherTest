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3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12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БЗК</w:t>
            </w:r>
          </w:p>
        </w:tc>
        <w:tc>
          <w:tcPr>
            <w:tcW w:type="dxa" w:w="2160"/>
          </w:tcPr>
          <w:p>
            <w:r>
              <w:t>АВДЖИ</w:t>
            </w:r>
          </w:p>
        </w:tc>
        <w:tc>
          <w:tcPr>
            <w:tcW w:type="dxa" w:w="1152"/>
          </w:tcPr>
          <w:p>
            <w:r>
              <w:t>0,00 / 8,57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1152"/>
          </w:tcPr>
          <w:p>
            <w:r>
              <w:t>0,00 / 1,71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2160"/>
          </w:tcPr>
          <w:p>
            <w:r>
              <w:t>В</w:t>
            </w:r>
          </w:p>
        </w:tc>
        <w:tc>
          <w:tcPr>
            <w:tcW w:type="dxa" w:w="1152"/>
          </w:tcPr>
          <w:p>
            <w:r>
              <w:t>0,00 / 1,71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Оберіть всі правильні твердження про фотосинтез: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А) Відбувається в хлоропластах</w:t>
      </w:r>
      <w:r>
        <w:rPr>
          <w:b/>
          <w:color w:val="008000"/>
        </w:rPr>
        <w:t xml:space="preserve"> ✓ (Правильна відповідь)</w:t>
      </w:r>
    </w:p>
    <w:p>
      <w:r>
        <w:t>2. Б) Потребує тільки води</w:t>
      </w:r>
      <w:r>
        <w:rPr>
          <w:b/>
          <w:color w:val="FF0000"/>
        </w:rPr>
        <w:t xml:space="preserve"> ✗ (Учень відповів - НЕПРАВИЛЬНО)</w:t>
      </w:r>
    </w:p>
    <w:p>
      <w:r>
        <w:t>3. В) Виділяє кисень</w:t>
      </w:r>
      <w:r>
        <w:rPr>
          <w:b/>
          <w:color w:val="008000"/>
        </w:rPr>
        <w:t xml:space="preserve"> ✓ (Правильна відповідь)</w:t>
      </w:r>
    </w:p>
    <w:p>
      <w:r>
        <w:t>4. Г) Відбувається тільки вдень</w:t>
      </w:r>
    </w:p>
    <w:p>
      <w:r>
        <w:t>5. Д) Перетворює CO₂ на глюкозу</w:t>
      </w:r>
      <w:r>
        <w:rPr>
          <w:b/>
          <w:color w:val="008000"/>
        </w:rPr>
        <w:t xml:space="preserve"> ✓ (Правильна відповідь)</w:t>
      </w:r>
    </w:p>
    <w:p>
      <w:r>
        <w:t>6. Е) Потребує світла</w:t>
      </w:r>
    </w:p>
    <w:p>
      <w:r>
        <w:t>7. Ж) Відбувається в мітохондріях</w:t>
      </w:r>
      <w:r>
        <w:rPr>
          <w:b/>
          <w:color w:val="008000"/>
        </w:rPr>
        <w:t xml:space="preserve"> ✓ (Правильна відповідь)</w:t>
      </w:r>
    </w:p>
    <w:p>
      <w:r>
        <w:t>8. З) Споживає кисень</w:t>
      </w:r>
      <w:r>
        <w:rPr>
          <w:b/>
          <w:color w:val="FF0000"/>
        </w:rPr>
        <w:t xml:space="preserve"> ✗ (Учень відповів - НЕПРАВИЛЬНО)</w:t>
      </w:r>
    </w:p>
    <w:p>
      <w:r>
        <w:t>9. И) Створює органічні речовини</w:t>
      </w:r>
      <w:r>
        <w:rPr>
          <w:b/>
          <w:color w:val="008000"/>
        </w:rPr>
        <w:t xml:space="preserve"> ✓ (Правильна відповідь)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8,57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2</w:t>
      </w:r>
    </w:p>
    <w:p>
      <w:r>
        <w:rPr>
          <w:b/>
        </w:rPr>
        <w:t xml:space="preserve">Текст питання: </w:t>
      </w:r>
      <w:r>
        <w:t>Яка формула води?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А) H₂SO₄</w:t>
      </w:r>
      <w:r>
        <w:rPr>
          <w:b/>
          <w:color w:val="FF0000"/>
        </w:rPr>
        <w:t xml:space="preserve"> ✗ (Учень відповів - НЕПРАВИЛЬНО)</w:t>
      </w:r>
    </w:p>
    <w:p>
      <w:r>
        <w:t>2. Б) H₂O</w:t>
      </w:r>
      <w:r>
        <w:rPr>
          <w:b/>
          <w:color w:val="008000"/>
        </w:rPr>
        <w:t xml:space="preserve"> ✓ (Правильна відповідь)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1,71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3</w:t>
      </w:r>
    </w:p>
    <w:p>
      <w:r>
        <w:rPr>
          <w:b/>
        </w:rPr>
        <w:t xml:space="preserve">Текст питання: </w:t>
      </w:r>
      <w:r>
        <w:t>Скільки хромосом у людини?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А) 44</w:t>
      </w:r>
      <w:r>
        <w:rPr>
          <w:b/>
          <w:color w:val="FF0000"/>
        </w:rPr>
        <w:t xml:space="preserve"> ✗ (Учень відповів - НЕПРАВИЛЬНО)</w:t>
      </w:r>
    </w:p>
    <w:p>
      <w:r>
        <w:t>2. Б) 45</w:t>
      </w:r>
    </w:p>
    <w:p>
      <w:r>
        <w:t>3. В) 46</w:t>
      </w:r>
      <w:r>
        <w:rPr>
          <w:b/>
          <w:color w:val="008000"/>
        </w:rPr>
        <w:t xml:space="preserve"> ✓ (Правильна відповідь)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1,71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